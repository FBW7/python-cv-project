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255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5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Funsho Balogun Williams | 09035695947 | bolufunsho@gmail.com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ActivEdge Technologies </w:t>
      </w:r>
      <w:r>
        <w:rPr>
          <w:i/>
        </w:rPr>
        <w:t>Technical Presales Engineer</w:t>
        <w:br/>
      </w:r>
      <w:r>
        <w:rPr>
          <w:i/>
        </w:rPr>
        <w:t>January, 2022 - Present</w:t>
        <w:br/>
      </w:r>
      <w:r>
        <w:t>It has been lovely with positive growth and improvement intellectually and in the way I communicate</w:t>
      </w:r>
    </w:p>
    <w:p>
      <w:r>
        <w:rPr>
          <w:b/>
        </w:rPr>
        <w:t xml:space="preserve">Radial Circle Technical Services Limited </w:t>
      </w:r>
      <w:r>
        <w:rPr>
          <w:i/>
        </w:rPr>
        <w:t>NYSC</w:t>
        <w:br/>
      </w:r>
      <w:r>
        <w:rPr>
          <w:i/>
        </w:rPr>
        <w:t>June, 2021 - December, 2021</w:t>
        <w:br/>
      </w:r>
      <w:r>
        <w:t>A start to my working life</w:t>
      </w:r>
    </w:p>
    <w:p>
      <w:pPr>
        <w:pStyle w:val="Heading1"/>
      </w:pPr>
      <w:r>
        <w:t>Training and Certification</w:t>
      </w:r>
    </w:p>
    <w:p>
      <w:pPr>
        <w:pStyle w:val="ListBullet"/>
      </w:pPr>
      <w:r>
        <w:t>NSE 1-3</w:t>
      </w:r>
    </w:p>
    <w:p>
      <w:pPr>
        <w:pStyle w:val="ListBullet"/>
      </w:pPr>
      <w:r>
        <w:t>Hitachi</w:t>
      </w:r>
    </w:p>
    <w:p>
      <w:pPr>
        <w:pStyle w:val="ListBullet"/>
      </w:pPr>
      <w:r>
        <w:t>NCA</w:t>
      </w:r>
    </w:p>
    <w:p>
      <w:pPr>
        <w:pStyle w:val="Heading1"/>
      </w:pPr>
      <w:r>
        <w:t>Skills</w:t>
      </w:r>
    </w:p>
    <w:p>
      <w:pPr>
        <w:pStyle w:val="ListBullet"/>
      </w:pPr>
      <w:r>
        <w:t>Network Security</w:t>
      </w:r>
    </w:p>
    <w:p>
      <w:pPr>
        <w:pStyle w:val="ListBullet"/>
      </w:pPr>
      <w:r>
        <w:t>Programming</w:t>
      </w:r>
    </w:p>
    <w:p>
      <w:pPr>
        <w:pStyle w:val="ListBullet"/>
      </w:pPr>
      <w:r>
        <w:t>Python</w:t>
      </w:r>
    </w:p>
    <w:p>
      <w:pPr>
        <w:pStyle w:val="ListBullet"/>
      </w:pPr>
      <w:r>
        <w:t>CSS</w:t>
      </w:r>
    </w:p>
    <w:p>
      <w:pPr>
        <w:pStyle w:val="ListBullet"/>
      </w:pPr>
      <w:r>
        <w:t>HTML</w:t>
      </w:r>
    </w:p>
    <w:p>
      <w:pPr>
        <w:pStyle w:val="ListBullet"/>
      </w:pPr>
      <w:r>
        <w:t>Cloud</w:t>
      </w:r>
    </w:p>
    <w:p>
      <w:pPr>
        <w:pStyle w:val="ListBullet"/>
      </w:pPr>
      <w:r>
        <w:t>Virtualisation</w:t>
      </w:r>
    </w:p>
    <w:p>
      <w:pPr>
        <w:pStyle w:val="ListBullet"/>
      </w:pPr>
      <w:r>
        <w:t>Networking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FBW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